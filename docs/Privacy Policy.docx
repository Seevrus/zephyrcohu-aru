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January 31, 2023</w:t>
      </w:r>
    </w:p>
    <w:p>
      <w:r>
        <w:t>This Privacy Policy describes Our policies and procedures on the collection, use and disclosure of Your information when You use the Service and tells You about Your privacy rights and how the law protects You.</w:t>
      </w:r>
    </w:p>
    <w:p>
      <w:r>
        <w:t>We use Your Personal data to provide and improve the Service. By using the Service, You agree to the collection and use of information in accordance with this Privacy Policy.</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Boreal, the software program provided by the Company.</w:t>
      </w:r>
    </w:p>
    <w:p>
      <w:pPr>
        <w:pStyle w:val="aa"/>
      </w:pPr>
      <w:r>
        <w:rPr>
          <w:b/>
        </w:rPr>
        <w:t>Company</w:t>
      </w:r>
      <w:r>
        <w:t xml:space="preserve"> (referred to as either "the Company", "We", "Us" or "Our" in this Agreement) refers to Zephyr Számítástechnikai Fejlesztő és Gazdasági Szolgáltató Betéti Társaság, 3534 Miskolc, Gagarin utca 12. 2/4..</w:t>
      </w:r>
    </w:p>
    <w:p>
      <w:pPr>
        <w:pStyle w:val="aa"/>
      </w:pPr>
      <w:r>
        <w:t>For the purpose of the GDPR, the Company is the Data Controller.</w:t>
      </w:r>
    </w:p>
    <w:p>
      <w:pPr>
        <w:pStyle w:val="aa"/>
      </w:pPr>
      <w:r>
        <w:rPr>
          <w:b/>
        </w:rPr>
        <w:t>Country</w:t>
      </w:r>
      <w:r>
        <w:t xml:space="preserve"> refers to: Hungary</w:t>
      </w:r>
    </w:p>
    <w:p>
      <w:pPr>
        <w:pStyle w:val="aa"/>
      </w:pPr>
      <w:r>
        <w:rPr>
          <w:b/>
        </w:rPr>
        <w:t>Data Controller</w:t>
      </w:r>
      <w:r>
        <w:t>, for the purposes of the GDPR (General Data Protection Regulation), refers to the Company as the legal person which alone or jointly with others determines the purposes and means of the processing of Personal Data.</w:t>
      </w:r>
    </w:p>
    <w:p>
      <w:pPr>
        <w:pStyle w:val="aa"/>
      </w:pPr>
      <w:r>
        <w:rPr>
          <w:b/>
        </w:rPr>
        <w:t>Device</w:t>
      </w:r>
      <w:r>
        <w:t xml:space="preserve"> means any device that can access the Service such as a computer, a cellphone or a digital tablet.</w:t>
      </w:r>
    </w:p>
    <w:p>
      <w:pPr>
        <w:pStyle w:val="aa"/>
      </w:pPr>
      <w:r>
        <w:rPr>
          <w:b/>
        </w:rPr>
        <w:t>GDPR</w:t>
      </w:r>
      <w:r>
        <w:t xml:space="preserve"> refers to EU General Data Protection Regulation.</w:t>
      </w:r>
    </w:p>
    <w:p>
      <w:pPr>
        <w:pStyle w:val="aa"/>
      </w:pPr>
      <w:r>
        <w:rPr>
          <w:b/>
        </w:rPr>
        <w:t>Personal Data</w:t>
      </w:r>
      <w:r>
        <w:t xml:space="preserve"> is any information that relates to an identified or identifiable individual.</w:t>
      </w:r>
    </w:p>
    <w:p>
      <w:pPr>
        <w:pStyle w:val="aa"/>
      </w:pPr>
      <w:r>
        <w:t>For the purposes of GDPR, Personal Data means any information relating to You such as a name, an identification number, location data, online identifier or to one or more factors specific to the physical, physiological, genetic, mental, economic, cultural or social identity.</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 For the purpose of the GDPR, Service Providers are considered Data Processors.</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a"/>
      </w:pPr>
      <w:r>
        <w:t>Under GDPR, You can be referred to as the Data Subject or as the User as you are the individual using the Service.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Collected while Using the Application</w:t>
      </w:r>
    </w:p>
    <w:p>
      <w:r>
        <w:t>While using Our Application, in order to provide features of Our Application, We may collect, with Your prior permission:</w:t>
      </w:r>
    </w:p>
    <w:p>
      <w:pPr>
        <w:pStyle w:val="aa"/>
      </w:pPr>
      <w:r>
        <w:t>Information regarding your location</w:t>
      </w:r>
    </w:p>
    <w:p>
      <w:pPr>
        <w:pStyle w:val="aa"/>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GDPR Privacy</w:t>
      </w:r>
    </w:p>
    <w:p>
      <w:pPr>
        <w:pStyle w:val="21"/>
      </w:pPr>
      <w:r>
        <w:t>Legal Basis for Processing Personal Data under GDPR</w:t>
      </w:r>
    </w:p>
    <w:p>
      <w:r>
        <w:t>We may process Personal Data under the following conditions:</w:t>
      </w:r>
    </w:p>
    <w:p>
      <w:pPr>
        <w:pStyle w:val="a0"/>
      </w:pPr>
      <w:r>
        <w:rPr>
          <w:b/>
        </w:rPr>
        <w:t>Consent:</w:t>
      </w:r>
      <w:r>
        <w:t xml:space="preserve"> You have given Your consent for processing Personal Data for one or more specific purposes.</w:t>
      </w:r>
    </w:p>
    <w:p>
      <w:pPr>
        <w:pStyle w:val="a0"/>
      </w:pPr>
      <w:r>
        <w:rPr>
          <w:b/>
        </w:rPr>
        <w:t>Performance of a contract:</w:t>
      </w:r>
      <w:r>
        <w:t xml:space="preserve"> Provision of Personal Data is necessary for the performance of an agreement with You and/or for any pre-contractual obligations thereof.</w:t>
      </w:r>
    </w:p>
    <w:p>
      <w:pPr>
        <w:pStyle w:val="a0"/>
      </w:pPr>
      <w:r>
        <w:rPr>
          <w:b/>
        </w:rPr>
        <w:t>Legal obligations:</w:t>
      </w:r>
      <w:r>
        <w:t xml:space="preserve"> Processing Personal Data is necessary for compliance with a legal obligation to which the Company is subject.</w:t>
      </w:r>
    </w:p>
    <w:p>
      <w:pPr>
        <w:pStyle w:val="a0"/>
      </w:pPr>
      <w:r>
        <w:rPr>
          <w:b/>
        </w:rPr>
        <w:t>Vital interests:</w:t>
      </w:r>
      <w:r>
        <w:t xml:space="preserve"> Processing Personal Data is necessary in order to protect Your vital interests or of another natural person.</w:t>
      </w:r>
    </w:p>
    <w:p>
      <w:pPr>
        <w:pStyle w:val="a0"/>
      </w:pPr>
      <w:r>
        <w:rPr>
          <w:b/>
        </w:rPr>
        <w:t>Public interests:</w:t>
      </w:r>
      <w:r>
        <w:t xml:space="preserve"> Processing Personal Data is related to a task that is carried out in the public interest or in the exercise of official authority vested in the Company.</w:t>
      </w:r>
    </w:p>
    <w:p>
      <w:pPr>
        <w:pStyle w:val="a0"/>
      </w:pPr>
      <w:r>
        <w:rPr>
          <w:b/>
        </w:rPr>
        <w:t>Legitimate interests:</w:t>
      </w:r>
      <w:r>
        <w:t xml:space="preserve"> Processing Personal Data is necessary for the purposes of the legitimate interests pursued by the Company.</w:t>
      </w:r>
    </w:p>
    <w:p>
      <w:r>
        <w:t>In any case, the Company will gladly help to clarify the specific legal basis that applies to the processing, and in particular whether the provision of Personal Data is a statutory or contractual requirement, or a requirement necessary to enter into a contract.</w:t>
      </w:r>
    </w:p>
    <w:p>
      <w:pPr>
        <w:pStyle w:val="21"/>
      </w:pPr>
      <w:r>
        <w:t>Your Rights under the GDPR</w:t>
      </w:r>
    </w:p>
    <w:p>
      <w:r>
        <w:t>The Company undertakes to respect the confidentiality of Your Personal Data and to guarantee You can exercise Your rights.</w:t>
      </w:r>
    </w:p>
    <w:p>
      <w:r>
        <w:t>You have the right under this Privacy Policy, and by law if You are within the EU, to:</w:t>
      </w:r>
    </w:p>
    <w:p>
      <w:pPr>
        <w:pStyle w:val="a0"/>
      </w:pPr>
      <w:r>
        <w:rPr>
          <w:b/>
        </w:rPr>
        <w:t>Request access to Your Personal Data.</w:t>
      </w:r>
      <w:r>
        <w:t xml:space="preserve"> The right to access, update or delete the information We have on You. Whenever made possible, you can access, update or request deletion of Your Personal Data directly within Your account settings section. If you are unable to perform these actions yourself, please contact Us to assist You. This also enables You to receive a copy of the Personal Data We hold about You.</w:t>
      </w:r>
    </w:p>
    <w:p>
      <w:pPr>
        <w:pStyle w:val="a0"/>
      </w:pPr>
      <w:r>
        <w:rPr>
          <w:b/>
        </w:rPr>
        <w:t>Request correction of the Personal Data that We hold about You.</w:t>
      </w:r>
      <w:r>
        <w:t xml:space="preserve"> You have the right to have any incomplete or inaccurate information We hold about You corrected.</w:t>
      </w:r>
    </w:p>
    <w:p>
      <w:pPr>
        <w:pStyle w:val="a0"/>
      </w:pPr>
      <w:r>
        <w:rPr>
          <w:b/>
        </w:rPr>
        <w:t>Object to processing of Your Personal Data.</w:t>
      </w:r>
      <w:r>
        <w:t xml:space="preserve"> This right exists where We are relying on a legitimate interest as the legal basis for Our processing and there is something about Your particular situation, which makes You want to object to our processing of Your Personal Data on this ground. You also have the right to object where We are processing Your Personal Data for direct marketing purposes.</w:t>
      </w:r>
    </w:p>
    <w:p>
      <w:pPr>
        <w:pStyle w:val="a0"/>
      </w:pPr>
      <w:r>
        <w:rPr>
          <w:b/>
        </w:rPr>
        <w:t>Request erasure of Your Personal Data.</w:t>
      </w:r>
      <w:r>
        <w:t xml:space="preserve"> You have the right to ask Us to delete or remove Personal Data when there is no good reason for Us to continue processing it.</w:t>
      </w:r>
    </w:p>
    <w:p>
      <w:pPr>
        <w:pStyle w:val="a0"/>
      </w:pPr>
      <w:r>
        <w:rPr>
          <w:b/>
        </w:rPr>
        <w:t>Request the transfer of Your Personal Data.</w:t>
      </w:r>
      <w:r>
        <w:t xml:space="preserve"> We will provide to You, or to a third-party You have chosen, Your Personal Data in a structured, commonly used, machine-readable format. Please note that this right only applies to automated information which You initially provided consent for Us to use or where We used the information to perform a contract with You.</w:t>
      </w:r>
    </w:p>
    <w:p>
      <w:pPr>
        <w:pStyle w:val="a0"/>
      </w:pPr>
      <w:r>
        <w:rPr>
          <w:b/>
        </w:rPr>
        <w:t>Withdraw Your consent.</w:t>
      </w:r>
      <w:r>
        <w:t xml:space="preserve"> You have the right to withdraw Your consent on using your Personal Data. If You withdraw Your consent, We may not be able to provide You with access to certain specific functionalities of the Service.</w:t>
      </w:r>
    </w:p>
    <w:p>
      <w:pPr>
        <w:pStyle w:val="21"/>
      </w:pPr>
      <w:r>
        <w:t>Exercising of Your GDPR Data Protection Rights</w:t>
      </w:r>
    </w:p>
    <w:p>
      <w:r>
        <w:t>You may exercise Your rights of access, rectification, cancellation and opposition by contacting Us. Please note that we may ask You to verify Your identity before responding to such requests. If You make a request, We will try our best to respond to You as soon as possible.</w:t>
      </w:r>
    </w:p>
    <w:p>
      <w:r>
        <w:t>You have the right to complain to a Data Protection Authority about Our collection and use of Your Personal Data. For more information, if You are in the European Economic Area (EEA), please contact Your local data protection authority in the EEA.</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app@zephyr.co.hu</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